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DATA MEMBER STRAY KIDS </w:t>
        <w:br/>
        <w:br/>
        <w:t>1. Bang Chan</w:t>
        <w:br/>
        <w:t xml:space="preserve">    Nama Lahir      : Christoper Bang</w:t>
        <w:br/>
        <w:t xml:space="preserve">    Tanggal Lahir   : 3 Oktober 1997</w:t>
        <w:br/>
        <w:t xml:space="preserve">    Posisi          : Leader, Dancer, Rapper</w:t>
        <w:br/>
        <w:t xml:space="preserve">    Tinggi Badan    : 171 cm</w:t>
        <w:br/>
        <w:br/>
        <w:t>2. Lee Know</w:t>
        <w:br/>
        <w:t xml:space="preserve">    Nama Lahir      : Lee Min Ho</w:t>
        <w:br/>
        <w:t xml:space="preserve">    Tanggal Lahir   : 25 Oktober 1998</w:t>
        <w:br/>
        <w:t xml:space="preserve">    Posisi          : Dancer, Vokalis</w:t>
        <w:br/>
        <w:t xml:space="preserve">    Tinggi Badan    : 172 cm</w:t>
        <w:br/>
        <w:br/>
        <w:t>3. Changbin</w:t>
        <w:br/>
        <w:t xml:space="preserve">    Nama Lahir      : Seo Chang Bin</w:t>
        <w:br/>
        <w:t xml:space="preserve">    Tanggal Lahir   : 11 Agustus 1999</w:t>
        <w:br/>
        <w:t xml:space="preserve">    Posisi          : Rapper</w:t>
        <w:br/>
        <w:t xml:space="preserve">    Tinggi Badan    : 167 cm</w:t>
        <w:br/>
        <w:br/>
        <w:t>4. Hyunjin</w:t>
        <w:br/>
        <w:t xml:space="preserve">    Nama Lahir      : Hwang Hyun Jin</w:t>
        <w:br/>
        <w:t xml:space="preserve">    Tanggal Lahir   : 20 Maret 2000</w:t>
        <w:br/>
        <w:t xml:space="preserve">    Posisi          : Dancer, Rapper, Visual</w:t>
        <w:br/>
        <w:t xml:space="preserve">    Tinggi Badan    : 179 cm</w:t>
        <w:br/>
        <w:br/>
        <w:t>5. Han</w:t>
        <w:br/>
        <w:t xml:space="preserve">    Nama Lahir      : Han Ji Sung</w:t>
        <w:br/>
        <w:t xml:space="preserve">    Tanggal Lahir   : 14 September 2000</w:t>
        <w:br/>
        <w:t xml:space="preserve">    Posisi          : Rapper, Vokalis</w:t>
        <w:br/>
        <w:t xml:space="preserve">    Tinggi Badan    : 169 cm</w:t>
        <w:br/>
        <w:br/>
        <w:t>6. Felix</w:t>
        <w:br/>
        <w:t xml:space="preserve">    Nama Lahir      : Felix Lee</w:t>
        <w:br/>
        <w:t xml:space="preserve">    Tanggal Lahir   : 15 September 2000</w:t>
        <w:br/>
        <w:t xml:space="preserve">    Posisi          : Dancer, Rapper</w:t>
        <w:br/>
        <w:t xml:space="preserve">    Tinggi Badan    : 170 cm</w:t>
        <w:br/>
        <w:br/>
        <w:t>6. Seungmin</w:t>
        <w:br/>
        <w:t xml:space="preserve">    Nama Lahir      : Kim Seung Min</w:t>
        <w:br/>
        <w:t xml:space="preserve">    Tanggal Lahir   : 22 September 2000</w:t>
        <w:br/>
        <w:t xml:space="preserve">    Posisi          : Vokalis</w:t>
        <w:br/>
        <w:t xml:space="preserve">    Tinggi Badan    : 178 cm</w:t>
        <w:br/>
        <w:br/>
        <w:t>6. I.N</w:t>
        <w:br/>
        <w:t xml:space="preserve">    Nama Lahir      : Yang Jeong In</w:t>
        <w:br/>
        <w:t xml:space="preserve">    Tanggal Lahir   : 8 Februari 2001</w:t>
        <w:br/>
        <w:t xml:space="preserve">    Posisi          : Vokalis, Maknae</w:t>
        <w:br/>
        <w:t xml:space="preserve">    Tinggi Badan    : 172 cm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